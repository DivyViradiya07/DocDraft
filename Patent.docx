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Title &amp; Application Details</w:t>
      </w:r>
    </w:p>
    <w:p>
      <w:r>
        <w:t>Application Number: 020904 of 2025</w:t>
      </w:r>
    </w:p>
    <w:p>
      <w:r>
        <w:t>Title of the Invention: AI Paralega</w:t>
      </w:r>
    </w:p>
    <w:p>
      <w:r>
        <w:t>Inventors: dv, vcp</w:t>
      </w:r>
    </w:p>
    <w:p>
      <w:r>
        <w:t>Assignee: djsce</w:t>
      </w:r>
    </w:p>
    <w:p>
      <w:r>
        <w:t>Field of the Invention</w:t>
      </w:r>
    </w:p>
    <w:p>
      <w:r>
        <w:t>The field of the invention relates to GenAI and Agentic AI.</w:t>
      </w:r>
    </w:p>
    <w:p>
      <w:r>
        <w:t>Background of the Invention</w:t>
      </w:r>
    </w:p>
    <w:p>
      <w:r>
        <w:t>Traditional legal work is time-consuming and often requires a significant amount of manual data entry and review. Paralegals and legal assistants play a crucial role in supporting lawyers and managing the day-to-day tasks of a legal practice. However, the demand for legal services continues to grow, and there is a need for a more efficient and cost-effective way to manage legal work.</w:t>
      </w:r>
    </w:p>
    <w:p>
      <w:r>
        <w:t>The invention of an AI Paralega aims to address this need by utilizing advanced artificial intelligence techniques to automate and enhance legal tasks. The AI Paralega is designed to assist lawyers and legal professionals by performing tasks such as document review, legal research, and data analysis, freeing up time for lawyers to focus on more complex legal issues.</w:t>
      </w:r>
    </w:p>
    <w:p>
      <w:r>
        <w:t>Summary of the Invention</w:t>
      </w:r>
    </w:p>
    <w:p>
      <w:r>
        <w:t>The AI Paralega is an intelligent system that utilizes GenAI and Agentic AI to perform legal tasks. The system is designed to learn from experience and adapt to new legal scenarios, making it a valuable tool for lawyers and legal professionals. The AI Paralega is capable of performing tasks such as document review, legal research, and data analysis, and can be trained to specialize in specific areas of law.</w:t>
      </w:r>
    </w:p>
    <w:p>
      <w:r>
        <w:t>The AI Paralega is also designed to work collaboratively with human lawyers, providing assistance and support where needed. The system can be integrated with existing legal software and platforms, making it a versatile and flexible tool for legal practices of all sizes.</w:t>
      </w:r>
    </w:p>
    <w:p>
      <w:r>
        <w:t>Detailed Description of the Invention</w:t>
      </w:r>
    </w:p>
    <w:p>
      <w:r>
        <w:t>The AI Paralega utilizes advanced artificial intelligence techniques, including natural language processing, machine learning, and deep learning, to perform legal tasks. The system is designed to learn from experience and adapt to new legal scenarios, allowing it to improve its performance over time.</w:t>
      </w:r>
    </w:p>
    <w:p>
      <w:r>
        <w:t>The AI Paralega is capable of performing a wide range of legal tasks, including document review, legal research, and data analysis. The system can be trained to specialize in specific areas of law, making it a valuable tool for lawyers and legal professionals.</w:t>
      </w:r>
    </w:p>
    <w:p>
      <w:r>
        <w:t>The AI Paralega is also designed to work collaboratively with human lawyers. The system can provide assistance and support where needed, allowing lawyers to focus on more complex legal issues. The AI Paralega can be integrated with existing legal software and platforms, making it a versatile and flexible tool for legal practices of all sizes.</w:t>
      </w:r>
    </w:p>
    <w:p>
      <w:r>
        <w:t>Claims</w:t>
      </w:r>
    </w:p>
    <w:p>
      <w:r>
        <w:t>1. An intelligent system comprising GenAI and Agentic AI for performing legal tasks.</w:t>
      </w:r>
    </w:p>
    <w:p>
      <w:r>
        <w:t>2. The system of claim 1, wherein the system is capable of learning from experience and adapting to new legal scenarios.</w:t>
      </w:r>
    </w:p>
    <w:p>
      <w:r>
        <w:t>3. The system of claim 1, wherein the system is capable of performing tasks such as document review, legal research, and data analysis.</w:t>
      </w:r>
    </w:p>
    <w:p>
      <w:r>
        <w:t>4. The system of claim 1, wherein the system can be trained to specialize in specific areas of law.</w:t>
      </w:r>
    </w:p>
    <w:p>
      <w:r>
        <w:t>5. The system of claim 1, wherein the system is designed to work collaboratively with human lawyers.</w:t>
      </w:r>
    </w:p>
    <w:p>
      <w:r>
        <w:t>6. The system of claim 1, wherein the system can be integrated with existing legal software and platforms.</w:t>
      </w:r>
    </w:p>
    <w:p>
      <w:r>
        <w:t>Brief Description of Drawings (if applicable)</w:t>
      </w:r>
    </w:p>
    <w:p>
      <w:r>
        <w:t>Not applicable.</w:t>
      </w:r>
    </w:p>
    <w:p>
      <w:r>
        <w:t>Abstract</w:t>
      </w:r>
    </w:p>
    <w:p>
      <w:r>
        <w:t>The AI Paralega is an intelligent system that utilizes GenAI and Agentic AI to perform legal tasks. The system is designed to learn from experience and adapt to new legal scenarios, making it a valuable tool for lawyers and legal professionals. The AI Paralega is capable of performing tasks such as document review, legal research, and data analysis, and can be trained to specialize in specific areas of law. The system is designed to work collaboratively with human lawyers, providing assistance and support where needed, and can be integrated with existing legal software and platforms. The AI Paralega provides a more efficient and cost-effective way to manage legal work, freeing up time for lawyers to focus on more complex legal issues.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